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903A" w14:textId="77777777" w:rsidR="00823524" w:rsidRPr="00823524" w:rsidRDefault="00823524" w:rsidP="00823524">
      <w:pPr>
        <w:rPr>
          <w:b/>
          <w:bCs/>
        </w:rPr>
      </w:pPr>
      <w:r w:rsidRPr="00823524">
        <w:rPr>
          <w:b/>
          <w:bCs/>
        </w:rPr>
        <w:t>Using the Status Checker Client Library</w:t>
      </w:r>
    </w:p>
    <w:p w14:paraId="00B5F224" w14:textId="77777777" w:rsidR="00823524" w:rsidRPr="00823524" w:rsidRDefault="00823524" w:rsidP="00823524">
      <w:pPr>
        <w:numPr>
          <w:ilvl w:val="0"/>
          <w:numId w:val="10"/>
        </w:numPr>
      </w:pPr>
      <w:r w:rsidRPr="00823524">
        <w:rPr>
          <w:b/>
          <w:bCs/>
        </w:rPr>
        <w:t>Clone the Repository</w:t>
      </w:r>
      <w:r w:rsidRPr="00823524">
        <w:t>: Use the command git clone &lt;repository-</w:t>
      </w:r>
      <w:proofErr w:type="spellStart"/>
      <w:r w:rsidRPr="00823524">
        <w:t>url</w:t>
      </w:r>
      <w:proofErr w:type="spellEnd"/>
      <w:r w:rsidRPr="00823524">
        <w:t>&gt; and navigate to the project directory.</w:t>
      </w:r>
    </w:p>
    <w:p w14:paraId="5F17064C" w14:textId="77777777" w:rsidR="00823524" w:rsidRPr="00823524" w:rsidRDefault="00823524" w:rsidP="00823524">
      <w:pPr>
        <w:numPr>
          <w:ilvl w:val="0"/>
          <w:numId w:val="10"/>
        </w:numPr>
      </w:pPr>
      <w:r w:rsidRPr="00823524">
        <w:rPr>
          <w:b/>
          <w:bCs/>
        </w:rPr>
        <w:t>Install Dependencies</w:t>
      </w:r>
      <w:r w:rsidRPr="00823524">
        <w:t xml:space="preserve">: Run </w:t>
      </w:r>
      <w:proofErr w:type="spellStart"/>
      <w:r w:rsidRPr="00823524">
        <w:t>npm</w:t>
      </w:r>
      <w:proofErr w:type="spellEnd"/>
      <w:r w:rsidRPr="00823524">
        <w:t xml:space="preserve"> install to install necessary packages.</w:t>
      </w:r>
    </w:p>
    <w:p w14:paraId="11598CCC" w14:textId="77777777" w:rsidR="00823524" w:rsidRPr="00823524" w:rsidRDefault="00823524" w:rsidP="00823524">
      <w:pPr>
        <w:numPr>
          <w:ilvl w:val="0"/>
          <w:numId w:val="10"/>
        </w:numPr>
      </w:pPr>
      <w:r w:rsidRPr="00823524">
        <w:rPr>
          <w:b/>
          <w:bCs/>
        </w:rPr>
        <w:t>Run the Server</w:t>
      </w:r>
      <w:r w:rsidRPr="00823524">
        <w:t>: Start the server with node server.js. It will run on port 3000.</w:t>
      </w:r>
    </w:p>
    <w:p w14:paraId="337B1E5D" w14:textId="77777777" w:rsidR="00823524" w:rsidRPr="00823524" w:rsidRDefault="00823524" w:rsidP="00823524">
      <w:pPr>
        <w:numPr>
          <w:ilvl w:val="0"/>
          <w:numId w:val="10"/>
        </w:numPr>
      </w:pPr>
      <w:r w:rsidRPr="00823524">
        <w:rPr>
          <w:b/>
          <w:bCs/>
        </w:rPr>
        <w:t>Configure Polling</w:t>
      </w:r>
      <w:r w:rsidRPr="00823524">
        <w:t xml:space="preserve">: Edit the </w:t>
      </w:r>
      <w:proofErr w:type="spellStart"/>
      <w:r w:rsidRPr="00823524">
        <w:t>config.json</w:t>
      </w:r>
      <w:proofErr w:type="spellEnd"/>
      <w:r w:rsidRPr="00823524">
        <w:t xml:space="preserve"> file to set the polling parameters:</w:t>
      </w:r>
    </w:p>
    <w:p w14:paraId="1548AEBA" w14:textId="77777777" w:rsidR="00823524" w:rsidRPr="00823524" w:rsidRDefault="00823524" w:rsidP="00823524">
      <w:pPr>
        <w:numPr>
          <w:ilvl w:val="1"/>
          <w:numId w:val="10"/>
        </w:numPr>
      </w:pPr>
      <w:r w:rsidRPr="00823524">
        <w:t>interval: Time between status checks (in milliseconds).</w:t>
      </w:r>
    </w:p>
    <w:p w14:paraId="2063E05A" w14:textId="77777777" w:rsidR="00823524" w:rsidRPr="00823524" w:rsidRDefault="00823524" w:rsidP="00823524">
      <w:pPr>
        <w:numPr>
          <w:ilvl w:val="1"/>
          <w:numId w:val="10"/>
        </w:numPr>
      </w:pPr>
      <w:r w:rsidRPr="00823524">
        <w:t>retries: Maximum number of retries.</w:t>
      </w:r>
    </w:p>
    <w:p w14:paraId="32A29AD0" w14:textId="77777777" w:rsidR="00823524" w:rsidRPr="00823524" w:rsidRDefault="00823524" w:rsidP="00823524">
      <w:pPr>
        <w:numPr>
          <w:ilvl w:val="1"/>
          <w:numId w:val="10"/>
        </w:numPr>
      </w:pPr>
      <w:r w:rsidRPr="00823524">
        <w:t>timeout: Request timeout (in milliseconds).</w:t>
      </w:r>
    </w:p>
    <w:p w14:paraId="2319E74B" w14:textId="77777777" w:rsidR="00823524" w:rsidRPr="00823524" w:rsidRDefault="00823524" w:rsidP="00823524">
      <w:pPr>
        <w:numPr>
          <w:ilvl w:val="1"/>
          <w:numId w:val="10"/>
        </w:numPr>
      </w:pPr>
      <w:r w:rsidRPr="00823524">
        <w:t>Example: Set "interval": 2000, "retries": 10, and "timeout": 2000 for a 2-second check with 10 retries.</w:t>
      </w:r>
    </w:p>
    <w:p w14:paraId="33CAF7E5" w14:textId="77777777" w:rsidR="00823524" w:rsidRPr="00823524" w:rsidRDefault="00823524" w:rsidP="00823524">
      <w:pPr>
        <w:numPr>
          <w:ilvl w:val="0"/>
          <w:numId w:val="10"/>
        </w:numPr>
      </w:pPr>
      <w:r w:rsidRPr="00823524">
        <w:rPr>
          <w:b/>
          <w:bCs/>
        </w:rPr>
        <w:t>Polling Status</w:t>
      </w:r>
      <w:r w:rsidRPr="00823524">
        <w:t>: After starting the server, run node index.js to begin polling the job status.</w:t>
      </w:r>
    </w:p>
    <w:p w14:paraId="0C94E941" w14:textId="77777777" w:rsidR="00823524" w:rsidRPr="00823524" w:rsidRDefault="00823524" w:rsidP="00823524">
      <w:pPr>
        <w:numPr>
          <w:ilvl w:val="0"/>
          <w:numId w:val="10"/>
        </w:numPr>
      </w:pPr>
      <w:r w:rsidRPr="00823524">
        <w:rPr>
          <w:b/>
          <w:bCs/>
        </w:rPr>
        <w:t>Testing</w:t>
      </w:r>
      <w:r w:rsidRPr="00823524">
        <w:t xml:space="preserve">: Ensure the server is not running, then execute </w:t>
      </w:r>
      <w:proofErr w:type="spellStart"/>
      <w:r w:rsidRPr="00823524">
        <w:t>npm</w:t>
      </w:r>
      <w:proofErr w:type="spellEnd"/>
      <w:r w:rsidRPr="00823524">
        <w:t xml:space="preserve"> test to run the integration tests and verify functionality.</w:t>
      </w:r>
    </w:p>
    <w:p w14:paraId="134B7CE4" w14:textId="4639827D" w:rsidR="00C15D23" w:rsidRDefault="00C15D23"/>
    <w:sectPr w:rsidR="00C15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0A306C"/>
    <w:multiLevelType w:val="multilevel"/>
    <w:tmpl w:val="CA6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063294">
    <w:abstractNumId w:val="8"/>
  </w:num>
  <w:num w:numId="2" w16cid:durableId="1055398584">
    <w:abstractNumId w:val="6"/>
  </w:num>
  <w:num w:numId="3" w16cid:durableId="1722900198">
    <w:abstractNumId w:val="5"/>
  </w:num>
  <w:num w:numId="4" w16cid:durableId="1879734507">
    <w:abstractNumId w:val="4"/>
  </w:num>
  <w:num w:numId="5" w16cid:durableId="1577474736">
    <w:abstractNumId w:val="7"/>
  </w:num>
  <w:num w:numId="6" w16cid:durableId="156724948">
    <w:abstractNumId w:val="3"/>
  </w:num>
  <w:num w:numId="7" w16cid:durableId="1113133831">
    <w:abstractNumId w:val="2"/>
  </w:num>
  <w:num w:numId="8" w16cid:durableId="633953042">
    <w:abstractNumId w:val="1"/>
  </w:num>
  <w:num w:numId="9" w16cid:durableId="396057738">
    <w:abstractNumId w:val="0"/>
  </w:num>
  <w:num w:numId="10" w16cid:durableId="929658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3524"/>
    <w:rsid w:val="008A6E5C"/>
    <w:rsid w:val="00AA1D8D"/>
    <w:rsid w:val="00B47730"/>
    <w:rsid w:val="00C15D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6F0CF"/>
  <w14:defaultImageDpi w14:val="300"/>
  <w15:docId w15:val="{BB12C55D-E77E-7048-9B2E-3FDD3261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Sakshi Patil</cp:lastModifiedBy>
  <cp:revision>2</cp:revision>
  <dcterms:created xsi:type="dcterms:W3CDTF">2024-10-25T16:42:00Z</dcterms:created>
  <dcterms:modified xsi:type="dcterms:W3CDTF">2024-10-25T16:42:00Z</dcterms:modified>
  <cp:category/>
</cp:coreProperties>
</file>